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Ampogi ni 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Province_State</w:t>
            </w:r>
          </w:p>
        </w:tc>
        <w:tc>
          <w:tcPr>
            <w:tcW w:type="dxa" w:w="1440"/>
          </w:tcPr>
          <w:p>
            <w:r>
              <w:t>Country_Region</w:t>
            </w:r>
          </w:p>
        </w:tc>
        <w:tc>
          <w:tcPr>
            <w:tcW w:type="dxa" w:w="1440"/>
          </w:tcPr>
          <w:p>
            <w:r>
              <w:t>LastUpdate</w:t>
            </w:r>
          </w:p>
        </w:tc>
        <w:tc>
          <w:tcPr>
            <w:tcW w:type="dxa" w:w="1440"/>
          </w:tcPr>
          <w:p>
            <w:r>
              <w:t>Confirmed</w:t>
            </w:r>
          </w:p>
        </w:tc>
        <w:tc>
          <w:tcPr>
            <w:tcW w:type="dxa" w:w="1440"/>
          </w:tcPr>
          <w:p>
            <w:r>
              <w:t>Deaths</w:t>
            </w:r>
          </w:p>
        </w:tc>
        <w:tc>
          <w:tcPr>
            <w:tcW w:type="dxa" w:w="1440"/>
          </w:tcPr>
          <w:p>
            <w:r>
              <w:t>Recovered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>
            <w:r>
              <w:t>Hubei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1423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1440"/>
          </w:tcPr>
          <w:p>
            <w:r>
              <w:t>Guangdong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Zhejiang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Henan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Chongqing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Hunan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Beijing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Shandong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Jiangxi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t>Anhui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Sichuan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Fujian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Shanghai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3</w:t>
            </w:r>
          </w:p>
        </w:tc>
      </w:tr>
      <w:tr>
        <w:tc>
          <w:tcPr>
            <w:tcW w:type="dxa" w:w="1440"/>
          </w:tcPr>
          <w:p>
            <w:r>
              <w:t>Jiangsu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Guangxi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Shaanxi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Hainan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Liaoning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Yunnan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Tianjin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Heilongjiang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Hebei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Gansu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Shanxi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Inner Mongolia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Hong Kong</w:t>
            </w:r>
          </w:p>
        </w:tc>
        <w:tc>
          <w:tcPr>
            <w:tcW w:type="dxa" w:w="1440"/>
          </w:tcPr>
          <w:p>
            <w:r>
              <w:t>Hong Kong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Guizhou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Ningxia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Jilin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Macau</w:t>
            </w:r>
          </w:p>
        </w:tc>
        <w:tc>
          <w:tcPr>
            <w:tcW w:type="dxa" w:w="1440"/>
          </w:tcPr>
          <w:p>
            <w:r>
              <w:t>Macau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Qinghai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Taiwan</w:t>
            </w:r>
          </w:p>
        </w:tc>
        <w:tc>
          <w:tcPr>
            <w:tcW w:type="dxa" w:w="1440"/>
          </w:tcPr>
          <w:p>
            <w:r>
              <w:t>Taiwan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Xinjiang</w:t>
            </w:r>
          </w:p>
        </w:tc>
        <w:tc>
          <w:tcPr>
            <w:tcW w:type="dxa" w:w="1440"/>
          </w:tcPr>
          <w:p>
            <w:r>
              <w:t>Mainland China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Washington</w:t>
            </w:r>
          </w:p>
        </w:tc>
        <w:tc>
          <w:tcPr>
            <w:tcW w:type="dxa" w:w="1440"/>
          </w:tcPr>
          <w:p>
            <w:r>
              <w:t>US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Illinois</w:t>
            </w:r>
          </w:p>
        </w:tc>
        <w:tc>
          <w:tcPr>
            <w:tcW w:type="dxa" w:w="1440"/>
          </w:tcPr>
          <w:p>
            <w:r>
              <w:t>US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California</w:t>
            </w:r>
          </w:p>
        </w:tc>
        <w:tc>
          <w:tcPr>
            <w:tcW w:type="dxa" w:w="1440"/>
          </w:tcPr>
          <w:p>
            <w:r>
              <w:t>US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Arizona</w:t>
            </w:r>
          </w:p>
        </w:tc>
        <w:tc>
          <w:tcPr>
            <w:tcW w:type="dxa" w:w="1440"/>
          </w:tcPr>
          <w:p>
            <w:r>
              <w:t>US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Japan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Thailand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South Korea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Singapore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Vietnam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Nepal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Malaysia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Ontario</w:t>
            </w:r>
          </w:p>
        </w:tc>
        <w:tc>
          <w:tcPr>
            <w:tcW w:type="dxa" w:w="1440"/>
          </w:tcPr>
          <w:p>
            <w:r>
              <w:t>Canada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Cambodia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Sri Lanka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Ivory Coast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New South Wales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Victoria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1/27/20 23:59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